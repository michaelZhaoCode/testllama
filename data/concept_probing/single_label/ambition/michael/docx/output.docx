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After years of hard work, Sarah finally opened her own bakery, fulfilling her lifelong ambition to be a pastry chef.</w:t>
        <w:br/>
        <w:br/>
        <w:t>2. Jake wakes up at 5 am every day to train for the marathon, driven by his ambition to qualify for the Boston Marathon.</w:t>
        <w:br/>
        <w:br/>
        <w:t>3. Emma studied late into the night, burning the midnight oil, because she wanted to earn the highest grade in her class.</w:t>
        <w:br/>
        <w:br/>
        <w:t>4. Despite numerous rejections, Alex continued to submit his novel to publishers, his ambition to become a best-selling author unwavering.</w:t>
        <w:br/>
        <w:br/>
        <w:t>5. The team's ambition was clear when they worked every weekend to perfect their project, aiming to win the national robotics competition.</w:t>
        <w:br/>
        <w:br/>
        <w:t>6. As a young boy, Raj dreamed of becoming an astronaut; his ambition led him to excel in his studies and eventually join NASA.</w:t>
        <w:br/>
        <w:br/>
        <w:t>7. Lisa's ambition to become the first female CEO of her company drove her to take on challenging tasks and seek leadership roles.</w:t>
        <w:br/>
        <w:br/>
        <w:t>8. Despite the challenges and setbacks, Mark built his tech startup from his garage, driven by the ambition to revolutionize the industry.</w:t>
        <w:br/>
        <w:br/>
        <w:t>9. Maria spent years learning to play the violin, her ambition to perform at Carnegie Hall motivating her through countless hours of practice.</w:t>
        <w:br/>
        <w:br/>
        <w:t>10. Tom's ambition to climb Mount Everest inspired him to train rigorously every day, regardless of the weather conditions.</w:t>
        <w:br/>
        <w:br/>
        <w:t>11. As a teenager, Lily wanted to give back to her community; her ambition led her to establish a successful non-profit organization.</w:t>
        <w:br/>
        <w:br/>
        <w:t>12. Carlos worked overtime and studied business management courses at night, his ambition to eventually own his own restaurant always in sight.</w:t>
        <w:br/>
        <w:br/>
        <w:t>13. Anna's ambition to learn multiple languages saw her mastering French, Spanish, Mandarin, and Japanese by the age of 30.</w:t>
        <w:br/>
        <w:br/>
        <w:t>14. Driven by his ambition to break scientific boundaries, Dr. Patel spent years researching, eventually making a breakthrough in cancer treatment.</w:t>
        <w:br/>
        <w:br/>
        <w:t>15. Despite being told it was impossible, Jessica's ambition to innovate led her to develop an eco-friendly, affordable solar panel.</w:t>
        <w:br/>
        <w:br/>
        <w:t>16. Michael practiced his speech every day for months, his ambition to win the national debate championship fueling his determination.</w:t>
        <w:br/>
        <w:br/>
        <w:t>17. Jamie's ambition to make a difference in the world led her to study environmental science and become an influential climate activist.</w:t>
        <w:br/>
        <w:br/>
        <w:t>18. After her art was initially dismissed, Clara's ambition drove her to refine her techniques until her work was displayed in major galleries.</w:t>
        <w:br/>
        <w:br/>
        <w:t>19. Inspired by his father's contributions to medical research, David's ambition drove him to pursue a career in biotechnology, striving for groundbreaking innovations.</w:t>
        <w:br/>
        <w:br/>
        <w:t>20. Orphaned at a young age, Isabel's ambition to provide for her siblings led her to work multiple jobs and earn a scholarship for university.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